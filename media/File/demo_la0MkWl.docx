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pragraph having some</w:t>
      </w:r>
      <w:r>
        <w:rPr>
          <w:b/>
        </w:rPr>
        <w:t>bold</w:t>
      </w:r>
      <w:r>
        <w:t>and some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