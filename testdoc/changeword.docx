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11" w:rsidRDefault="00534085">
      <w:proofErr w:type="spellStart"/>
      <w:proofErr w:type="gramStart"/>
      <w:r>
        <w:rPr>
          <w:rFonts w:ascii="宋体" w:eastAsia="宋体" w:hAnsi="宋体" w:cs="宋体"/>
        </w:rPr>
        <w:t>报告结论</w:t>
      </w:r>
      <w:proofErr w:type="spellEnd"/>
      <w:r w:rsidR="00381E16">
        <w:rPr>
          <w:rFonts w:ascii="宋体" w:eastAsia="宋体" w:hAnsi="宋体" w:cs="宋体" w:hint="eastAsia"/>
          <w:lang w:eastAsia="zh-CN"/>
        </w:rPr>
        <w:t>:</w:t>
      </w:r>
      <w:proofErr w:type="gramEnd"/>
      <w:r w:rsidR="00381E16">
        <w:rPr>
          <w:rFonts w:ascii="宋体" w:eastAsia="宋体" w:hAnsi="宋体" w:cs="宋体" w:hint="eastAsia"/>
          <w:lang w:eastAsia="zh-CN"/>
        </w:rPr>
        <w:t xml:space="preserve">hello xie an ma</w:t>
      </w:r>
      <w:bookmarkStart w:id="0" w:name="_GoBack"/>
      <w:bookmarkEnd w:id="0"/>
      <w:r>
        <w:br w:type="page"/>
      </w:r>
    </w:p>
    <w:sectPr w:rsidR="003A29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E16"/>
    <w:rsid w:val="003A2911"/>
    <w:rsid w:val="005340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6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FD195-0279-4CF3-82D8-5B09C8FE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xtzj</cp:lastModifiedBy>
  <cp:revision>3</cp:revision>
  <dcterms:created xsi:type="dcterms:W3CDTF">2013-12-23T23:15:00Z</dcterms:created>
  <dcterms:modified xsi:type="dcterms:W3CDTF">2020-07-06T12:55:00Z</dcterms:modified>
  <cp:category/>
</cp:coreProperties>
</file>